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📝 Leave Management System (LMS)</w:t>
      </w:r>
    </w:p>
    <w:p/>
    <w:p>
      <w:r>
        <w:t>A lightweight **Leave Management System** built with a clean architecture approach using C#. The system allows employees to apply for leave, and supports operations like view, approve, reject, update, and delete leave requests.</w:t>
      </w:r>
    </w:p>
    <w:p/>
    <w:p>
      <w:r>
        <w:t>---</w:t>
      </w:r>
    </w:p>
    <w:p/>
    <w:p>
      <w:r>
        <w:t>## 🏗️ Project Structure</w:t>
      </w:r>
    </w:p>
    <w:p/>
    <w:p>
      <w:r>
        <w:t>```</w:t>
      </w:r>
    </w:p>
    <w:p>
      <w:r>
        <w:t>Day5Proj2-LMS2/</w:t>
      </w:r>
    </w:p>
    <w:p>
      <w:r>
        <w:t>├── Lms.Application/</w:t>
      </w:r>
    </w:p>
    <w:p>
      <w:r>
        <w:t>│   └── Services/</w:t>
      </w:r>
    </w:p>
    <w:p>
      <w:r>
        <w:t>│       └── LeaveService.cs</w:t>
      </w:r>
    </w:p>
    <w:p>
      <w:r>
        <w:t>├── Lms.ConsoleApp/</w:t>
      </w:r>
    </w:p>
    <w:p>
      <w:r>
        <w:t>│   └── Program.cs</w:t>
      </w:r>
    </w:p>
    <w:p>
      <w:r>
        <w:t>├── Lms.Core/</w:t>
      </w:r>
    </w:p>
    <w:p>
      <w:r>
        <w:t>│   ├── Entities/</w:t>
      </w:r>
    </w:p>
    <w:p>
      <w:r>
        <w:t>│   │   └── Leave.cs</w:t>
      </w:r>
    </w:p>
    <w:p>
      <w:r>
        <w:t>│   ├── Interfaces/</w:t>
      </w:r>
    </w:p>
    <w:p>
      <w:r>
        <w:t>│   │   └── ILeaveRepository.cs</w:t>
      </w:r>
    </w:p>
    <w:p>
      <w:r>
        <w:t>│   └── Program.cs</w:t>
      </w:r>
    </w:p>
    <w:p>
      <w:r>
        <w:t>├── Lms.Infrastructure/</w:t>
      </w:r>
    </w:p>
    <w:p>
      <w:r>
        <w:t>│   └── Repositories/</w:t>
      </w:r>
    </w:p>
    <w:p>
      <w:r>
        <w:t>│       └── LeaveRepository.cs</w:t>
      </w:r>
    </w:p>
    <w:p>
      <w:r>
        <w:t>```</w:t>
      </w:r>
    </w:p>
    <w:p/>
    <w:p>
      <w:r>
        <w:t>---</w:t>
      </w:r>
    </w:p>
    <w:p/>
    <w:p>
      <w:r>
        <w:t>## ⚙️ Technologies Used</w:t>
      </w:r>
    </w:p>
    <w:p/>
    <w:p>
      <w:r>
        <w:t>- .NET 8.0</w:t>
      </w:r>
    </w:p>
    <w:p>
      <w:r>
        <w:t>- C#</w:t>
      </w:r>
    </w:p>
    <w:p>
      <w:r>
        <w:t>- Clean Architecture Principles</w:t>
      </w:r>
    </w:p>
    <w:p>
      <w:r>
        <w:t>- Console App Interface</w:t>
      </w:r>
    </w:p>
    <w:p/>
    <w:p>
      <w:r>
        <w:t>---</w:t>
      </w:r>
    </w:p>
    <w:p/>
    <w:p>
      <w:r>
        <w:t>## 📦 Modules Overview</w:t>
      </w:r>
    </w:p>
    <w:p/>
    <w:p>
      <w:r>
        <w:t>### 1. `Lms.Core`</w:t>
      </w:r>
    </w:p>
    <w:p>
      <w:r>
        <w:t>Contains the **domain layer**:</w:t>
      </w:r>
    </w:p>
    <w:p>
      <w:r>
        <w:t>- `Leave.cs`: The core entity representing a leave request.</w:t>
      </w:r>
    </w:p>
    <w:p>
      <w:r>
        <w:t>- `ILeaveRepository.cs`: Interface defining the contract for leave-related operations.</w:t>
      </w:r>
    </w:p>
    <w:p/>
    <w:p>
      <w:r>
        <w:t>### 2. `Lms.Infrastructure`</w:t>
      </w:r>
    </w:p>
    <w:p>
      <w:r>
        <w:t>Implements the data layer:</w:t>
      </w:r>
    </w:p>
    <w:p>
      <w:r>
        <w:t>- `LeaveRepository.cs`: In-memory implementation of `ILeaveRepository` using a `List&lt;Leave&gt;`.</w:t>
      </w:r>
    </w:p>
    <w:p/>
    <w:p>
      <w:r>
        <w:t>### 3. `Lms.Application`</w:t>
      </w:r>
    </w:p>
    <w:p>
      <w:r>
        <w:t>Holds the business logic:</w:t>
      </w:r>
    </w:p>
    <w:p>
      <w:r>
        <w:t>- `LeaveService.cs`: Orchestrates the application flow — creating, fetching, approving, and rejecting leaves.</w:t>
      </w:r>
    </w:p>
    <w:p/>
    <w:p>
      <w:r>
        <w:t>### 4. `Lms.ConsoleApp`</w:t>
      </w:r>
    </w:p>
    <w:p>
      <w:r>
        <w:t>Acts as the UI (CLI):</w:t>
      </w:r>
    </w:p>
    <w:p>
      <w:r>
        <w:t>- `Program.cs`: Entry point for the application.</w:t>
      </w:r>
    </w:p>
    <w:p/>
    <w:p>
      <w:r>
        <w:t>---</w:t>
      </w:r>
    </w:p>
    <w:p/>
    <w:p>
      <w:r>
        <w:t>## ✅ Features</w:t>
      </w:r>
    </w:p>
    <w:p/>
    <w:p>
      <w:r>
        <w:t>- Apply for a leave</w:t>
      </w:r>
    </w:p>
    <w:p>
      <w:r>
        <w:t>- View all leave applications</w:t>
      </w:r>
    </w:p>
    <w:p>
      <w:r>
        <w:t>- Approve or reject a leave (simulated)</w:t>
      </w:r>
    </w:p>
    <w:p>
      <w:r>
        <w:t>- Update leave status</w:t>
      </w:r>
    </w:p>
    <w:p>
      <w:r>
        <w:t>- Delete a leave entry</w:t>
      </w:r>
    </w:p>
    <w:p/>
    <w:p>
      <w:r>
        <w:t>---</w:t>
      </w:r>
    </w:p>
    <w:p/>
    <w:p>
      <w:r>
        <w:t>## 🚀 How to Run</w:t>
      </w:r>
    </w:p>
    <w:p/>
    <w:p>
      <w:r>
        <w:t>1. Clone or download the repository.</w:t>
      </w:r>
    </w:p>
    <w:p>
      <w:r>
        <w:t>2. Open in Visual Studio.</w:t>
      </w:r>
    </w:p>
    <w:p>
      <w:r>
        <w:t>3. Set `Lms.ConsoleApp` as the startup project.</w:t>
      </w:r>
    </w:p>
    <w:p>
      <w:r>
        <w:t>4. Run the project (`Ctrl + F5` or `dotnet run`).</w:t>
      </w:r>
    </w:p>
    <w:p/>
    <w:p>
      <w:r>
        <w:t>---</w:t>
      </w:r>
    </w:p>
    <w:p/>
    <w:p>
      <w:r>
        <w:t>## 🧠 Core Classes Explained</w:t>
      </w:r>
    </w:p>
    <w:p/>
    <w:p>
      <w:r>
        <w:t>### `Leave.cs` (Entity)</w:t>
      </w:r>
    </w:p>
    <w:p>
      <w:r>
        <w:t>```</w:t>
      </w:r>
    </w:p>
    <w:p>
      <w:r>
        <w:t>public class Leave {</w:t>
      </w:r>
    </w:p>
    <w:p>
      <w:r>
        <w:t xml:space="preserve">    public int Id { get; set; }</w:t>
      </w:r>
    </w:p>
    <w:p>
      <w:r>
        <w:t xml:space="preserve">    public required string NameOfEmployee { get; set; }</w:t>
      </w:r>
    </w:p>
    <w:p>
      <w:r>
        <w:t xml:space="preserve">    public required string TypeOfLeave { get; set; }</w:t>
      </w:r>
    </w:p>
    <w:p>
      <w:r>
        <w:t xml:space="preserve">    public required string Status { get; set; }</w:t>
      </w:r>
    </w:p>
    <w:p>
      <w:r>
        <w:t>}</w:t>
      </w:r>
    </w:p>
    <w:p>
      <w:r>
        <w:t>```</w:t>
      </w:r>
    </w:p>
    <w:p/>
    <w:p>
      <w:r>
        <w:t>---</w:t>
      </w:r>
    </w:p>
    <w:p/>
    <w:p>
      <w:r>
        <w:t>### `ILeaveRepository.cs` (Interface)</w:t>
      </w:r>
    </w:p>
    <w:p>
      <w:r>
        <w:t>```</w:t>
      </w:r>
    </w:p>
    <w:p>
      <w:r>
        <w:t>public interface ILeaveRepository {</w:t>
      </w:r>
    </w:p>
    <w:p>
      <w:r>
        <w:t xml:space="preserve">    void ApplyLeave(Leave leave);</w:t>
      </w:r>
    </w:p>
    <w:p>
      <w:r>
        <w:t xml:space="preserve">    void DeleteLeave(int id);</w:t>
      </w:r>
    </w:p>
    <w:p>
      <w:r>
        <w:t xml:space="preserve">    void UpdateLeave(int id, string status);</w:t>
      </w:r>
    </w:p>
    <w:p>
      <w:r>
        <w:t xml:space="preserve">    List&lt;Leave&gt; GetAll();</w:t>
      </w:r>
    </w:p>
    <w:p>
      <w:r>
        <w:t xml:space="preserve">    Leave GetById(int id);</w:t>
      </w:r>
    </w:p>
    <w:p>
      <w:r>
        <w:t>}</w:t>
      </w:r>
    </w:p>
    <w:p>
      <w:r>
        <w:t>```</w:t>
      </w:r>
    </w:p>
    <w:p/>
    <w:p>
      <w:r>
        <w:t>---</w:t>
      </w:r>
    </w:p>
    <w:p/>
    <w:p>
      <w:r>
        <w:t>### `LeaveRepository.cs` (In-memory Data Store)</w:t>
      </w:r>
    </w:p>
    <w:p>
      <w:r>
        <w:t>Stores all leave data in a `List&lt;Leave&gt;` and implements `ILeaveRepository`.</w:t>
      </w:r>
    </w:p>
    <w:p/>
    <w:p>
      <w:r>
        <w:t>---</w:t>
      </w:r>
    </w:p>
    <w:p/>
    <w:p>
      <w:r>
        <w:t>### `LeaveService.cs` (Business Logic)</w:t>
      </w:r>
    </w:p>
    <w:p>
      <w:r>
        <w:t>```</w:t>
      </w:r>
    </w:p>
    <w:p>
      <w:r>
        <w:t>public class LeaveService {</w:t>
      </w:r>
    </w:p>
    <w:p>
      <w:r>
        <w:t xml:space="preserve">    private readonly ILeaveRepository _repo;</w:t>
      </w:r>
    </w:p>
    <w:p>
      <w:r>
        <w:t xml:space="preserve">    public string Status { get; private set; }</w:t>
      </w:r>
    </w:p>
    <w:p/>
    <w:p>
      <w:r>
        <w:t xml:space="preserve">    public void CreateLeave(string noe, string type) { ... }</w:t>
      </w:r>
    </w:p>
    <w:p>
      <w:r>
        <w:t xml:space="preserve">    public List&lt;Leave&gt; GetAllLeaves() { ... }</w:t>
      </w:r>
    </w:p>
    <w:p>
      <w:r>
        <w:t xml:space="preserve">    public void ApproveLeave() =&gt; Status = "Approved";</w:t>
      </w:r>
    </w:p>
    <w:p>
      <w:r>
        <w:t xml:space="preserve">    public void RejectLeave() =&gt; Status = "Rejected";</w:t>
      </w:r>
    </w:p>
    <w:p>
      <w:r>
        <w:t>}</w:t>
      </w:r>
    </w:p>
    <w:p>
      <w:r>
        <w:t>```</w:t>
      </w:r>
    </w:p>
    <w:p/>
    <w:p>
      <w:r>
        <w:t>---</w:t>
      </w:r>
    </w:p>
    <w:p/>
    <w:p>
      <w:r>
        <w:t>## 📌 Example Output</w:t>
      </w:r>
    </w:p>
    <w:p/>
    <w:p>
      <w:r>
        <w:t>```</w:t>
      </w:r>
    </w:p>
    <w:p>
      <w:r>
        <w:t>Leave Applied: Casual</w:t>
      </w:r>
    </w:p>
    <w:p>
      <w:r>
        <w:t>Fetching all Leave Details...</w:t>
      </w:r>
    </w:p>
    <w:p>
      <w:r>
        <w:t>ID: 1, Name: Alice, Type: Sick, Status: Pending</w:t>
      </w:r>
    </w:p>
    <w:p>
      <w:r>
        <w:t>Leave with ID 1 deleted.</w:t>
      </w:r>
    </w:p>
    <w:p>
      <w:r>
        <w:t>```</w:t>
      </w:r>
    </w:p>
    <w:p/>
    <w:p>
      <w:r>
        <w:t>---</w:t>
      </w:r>
    </w:p>
    <w:p/>
    <w:p>
      <w:r>
        <w:t>## 📋 To-Do / Improvements</w:t>
      </w:r>
    </w:p>
    <w:p/>
    <w:p>
      <w:r>
        <w:t>- [ ] Add persistence (e.g., SQLite or JSON file)</w:t>
      </w:r>
    </w:p>
    <w:p>
      <w:r>
        <w:t>- [ ] Add validation and logging</w:t>
      </w:r>
    </w:p>
    <w:p>
      <w:r>
        <w:t>- [ ] Add user role management (admin, employee)</w:t>
      </w:r>
    </w:p>
    <w:p>
      <w:r>
        <w:t>- [ ] Create a simple GUI using Windows Forms or MAUI</w:t>
      </w:r>
    </w:p>
    <w:p/>
    <w:p>
      <w:r>
        <w:t>---</w:t>
      </w:r>
    </w:p>
    <w:p/>
    <w:p>
      <w:r>
        <w:t>## 👨‍💻 Author</w:t>
      </w:r>
    </w:p>
    <w:p/>
    <w:p>
      <w:r>
        <w:t xml:space="preserve">Adhnan Jeff  </w:t>
      </w:r>
    </w:p>
    <w:p>
      <w:r>
        <w:t>💬 Feedback welcome!</w:t>
      </w:r>
    </w:p>
    <w:p/>
    <w:p>
      <w:r>
        <w:t>---</w:t>
      </w:r>
    </w:p>
    <w:p/>
    <w:p>
      <w:r>
        <w:t>## 📜 License</w:t>
      </w:r>
    </w:p>
    <w:p/>
    <w:p>
      <w:r>
        <w:t>This project is open source and available under the [MIT License](LICENSE).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